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</w:t>
      </w:r>
      <w:proofErr w:type="gramStart"/>
      <w:r>
        <w:t>C:29:8</w:t>
      </w:r>
      <w:proofErr w:type="gramEnd"/>
      <w:r>
        <w:t>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>MAC Address</w:t>
      </w:r>
      <w:proofErr w:type="gramStart"/>
      <w:r>
        <w:t xml:space="preserve">: </w:t>
      </w:r>
      <w:r w:rsidR="00570DF1">
        <w:t>:</w:t>
      </w:r>
      <w:proofErr w:type="gramEnd"/>
      <w:r w:rsidR="00570DF1">
        <w:t xml:space="preserve"> 00:0</w:t>
      </w:r>
      <w:proofErr w:type="gramStart"/>
      <w:r w:rsidR="00570DF1">
        <w:t>C:29:8</w:t>
      </w:r>
      <w:proofErr w:type="gramEnd"/>
      <w:r w:rsidR="00570DF1">
        <w:t>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53687B87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EE2439">
        <w:t>aman</w:t>
      </w:r>
      <w:proofErr w:type="spellEnd"/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0D2E76CD">
            <wp:extent cx="3930704" cy="198120"/>
            <wp:effectExtent l="0" t="0" r="0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052" cy="1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3FE9B7FD" w14:textId="705B9D4E" w:rsidR="008863D2" w:rsidRDefault="00711226">
      <w:r>
        <w:rPr>
          <w:noProof/>
        </w:rPr>
        <w:drawing>
          <wp:inline distT="0" distB="0" distL="0" distR="0" wp14:anchorId="3B90281D" wp14:editId="3D9BC289">
            <wp:extent cx="4909727" cy="191175"/>
            <wp:effectExtent l="0" t="0" r="5715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727" cy="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proofErr w:type="spellStart"/>
      <w:proofErr w:type="gramStart"/>
      <w:r w:rsidR="00EE2439" w:rsidRPr="00EE2439">
        <w:t>aman</w:t>
      </w:r>
      <w:proofErr w:type="spellEnd"/>
      <w:r w:rsidR="00EE2439" w:rsidRPr="00EE2439">
        <w:t>:$</w:t>
      </w:r>
      <w:proofErr w:type="gramEnd"/>
      <w:r w:rsidR="00EE2439" w:rsidRPr="00EE2439">
        <w:t>1$OmkgXvQT$dhA10N62JqZ7/wr2eprgn.</w:t>
      </w:r>
    </w:p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17F09FD9" w:rsidR="00AF3818" w:rsidRDefault="002474ED" w:rsidP="00AF3818">
      <w:r>
        <w:t>Stored Hash in `</w:t>
      </w:r>
      <w:r w:rsidR="00EE2439">
        <w:t>aman</w:t>
      </w:r>
      <w:r>
        <w:t>.txt`:</w:t>
      </w:r>
    </w:p>
    <w:p w14:paraId="5E8610EB" w14:textId="5DE6137B" w:rsidR="00AF3818" w:rsidRPr="00AF3818" w:rsidRDefault="00EE2439" w:rsidP="00AF3818">
      <w:proofErr w:type="spellStart"/>
      <w:proofErr w:type="gramStart"/>
      <w:r w:rsidRPr="00EE2439">
        <w:t>aman</w:t>
      </w:r>
      <w:proofErr w:type="spellEnd"/>
      <w:r w:rsidRPr="00EE2439">
        <w:t>:$</w:t>
      </w:r>
      <w:proofErr w:type="gramEnd"/>
      <w:r w:rsidRPr="00EE2439">
        <w:t>1$OmkgXvQT$dhA10N62JqZ7/wr2eprgn.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24F75DC4" w:rsidR="00DC5EE1" w:rsidRDefault="002474ED" w:rsidP="00DC5EE1">
      <w:pPr>
        <w:pStyle w:val="NoSpacing"/>
      </w:pPr>
      <w:r>
        <w:t xml:space="preserve">john </w:t>
      </w:r>
      <w:r w:rsidR="00EE2439">
        <w:t>aman</w:t>
      </w:r>
      <w:r>
        <w:t>.txt</w:t>
      </w:r>
    </w:p>
    <w:p w14:paraId="047C24F0" w14:textId="4626B865" w:rsidR="008863D2" w:rsidRDefault="002474ED" w:rsidP="00DC5EE1">
      <w:pPr>
        <w:pStyle w:val="NoSpacing"/>
      </w:pPr>
      <w:r>
        <w:t xml:space="preserve">john </w:t>
      </w:r>
      <w:r w:rsidR="00EE2439">
        <w:t>aman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7ACA5159">
            <wp:extent cx="4870398" cy="1615307"/>
            <wp:effectExtent l="0" t="0" r="6985" b="4445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398" cy="16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76165E94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31E2" w14:textId="77777777" w:rsidR="00532851" w:rsidRDefault="00532851" w:rsidP="00570DF1">
      <w:pPr>
        <w:spacing w:after="0" w:line="240" w:lineRule="auto"/>
      </w:pPr>
      <w:r>
        <w:separator/>
      </w:r>
    </w:p>
  </w:endnote>
  <w:endnote w:type="continuationSeparator" w:id="0">
    <w:p w14:paraId="2E1B5FCF" w14:textId="77777777" w:rsidR="00532851" w:rsidRDefault="00532851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26501" w14:textId="77777777" w:rsidR="00532851" w:rsidRDefault="00532851" w:rsidP="00570DF1">
      <w:pPr>
        <w:spacing w:after="0" w:line="240" w:lineRule="auto"/>
      </w:pPr>
      <w:r>
        <w:separator/>
      </w:r>
    </w:p>
  </w:footnote>
  <w:footnote w:type="continuationSeparator" w:id="0">
    <w:p w14:paraId="3F28728C" w14:textId="77777777" w:rsidR="00532851" w:rsidRDefault="00532851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17D24"/>
    <w:rsid w:val="0015074B"/>
    <w:rsid w:val="00173241"/>
    <w:rsid w:val="0019106B"/>
    <w:rsid w:val="001C0C80"/>
    <w:rsid w:val="002474ED"/>
    <w:rsid w:val="00286B3F"/>
    <w:rsid w:val="0029639D"/>
    <w:rsid w:val="00326F90"/>
    <w:rsid w:val="003F32A7"/>
    <w:rsid w:val="004D6003"/>
    <w:rsid w:val="00532851"/>
    <w:rsid w:val="00570DF1"/>
    <w:rsid w:val="005B04DC"/>
    <w:rsid w:val="005E7389"/>
    <w:rsid w:val="006366C5"/>
    <w:rsid w:val="006519DC"/>
    <w:rsid w:val="00711226"/>
    <w:rsid w:val="008863D2"/>
    <w:rsid w:val="00947C26"/>
    <w:rsid w:val="00954113"/>
    <w:rsid w:val="009C01DD"/>
    <w:rsid w:val="009D1481"/>
    <w:rsid w:val="009F10A4"/>
    <w:rsid w:val="00A31AA1"/>
    <w:rsid w:val="00AA1D8D"/>
    <w:rsid w:val="00AF3818"/>
    <w:rsid w:val="00B47730"/>
    <w:rsid w:val="00BE42B7"/>
    <w:rsid w:val="00C01B35"/>
    <w:rsid w:val="00C572F3"/>
    <w:rsid w:val="00CB0664"/>
    <w:rsid w:val="00D34130"/>
    <w:rsid w:val="00DC5EE1"/>
    <w:rsid w:val="00DD07D2"/>
    <w:rsid w:val="00DD535C"/>
    <w:rsid w:val="00DE153A"/>
    <w:rsid w:val="00DE4737"/>
    <w:rsid w:val="00EC2F2B"/>
    <w:rsid w:val="00ED7DB0"/>
    <w:rsid w:val="00EE2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12</cp:revision>
  <cp:lastPrinted>2025-05-18T13:31:00Z</cp:lastPrinted>
  <dcterms:created xsi:type="dcterms:W3CDTF">2025-05-17T14:06:00Z</dcterms:created>
  <dcterms:modified xsi:type="dcterms:W3CDTF">2025-05-18T13:31:00Z</dcterms:modified>
  <cp:category/>
</cp:coreProperties>
</file>